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React Assignment: Advanced IoT Device Dashboard</w:t>
      </w:r>
    </w:p>
    <w:p>
      <w:pPr>
        <w:pStyle w:val="Heading2"/>
        <w:rPr/>
      </w:pPr>
      <w:r>
        <w:rPr/>
        <w:t>Project Overview</w:t>
      </w:r>
    </w:p>
    <w:p>
      <w:pPr>
        <w:pStyle w:val="Normal"/>
        <w:rPr/>
      </w:pPr>
      <w:r>
        <w:rPr/>
        <w:t xml:space="preserve">Build a Single Page Application using React.js for an IoT Device Dashboard. The dashboard will support real-time monitoring </w:t>
      </w:r>
      <w:r>
        <w:rPr/>
        <w:t>of temperature and humidity</w:t>
      </w:r>
      <w:r>
        <w:rPr/>
        <w:t xml:space="preserve">, threshold alerts, historical graphs, data export, and user authentication. The goal is to simulate a functional and professional IoT interface. </w:t>
      </w:r>
      <w:r>
        <w:rPr/>
        <w:t>Dashboard should be mobile responsive.</w:t>
      </w:r>
    </w:p>
    <w:p>
      <w:pPr>
        <w:pStyle w:val="Heading2"/>
        <w:rPr/>
      </w:pPr>
      <w:r>
        <w:rPr/>
        <w:t>Core Features</w:t>
      </w:r>
    </w:p>
    <w:p>
      <w:pPr>
        <w:pStyle w:val="Normal"/>
        <w:rPr/>
      </w:pPr>
      <w:r>
        <w:rPr/>
        <w:t>1. User Authentication</w:t>
        <w:br/>
        <w:t>- Simple login form</w:t>
        <w:br/>
        <w:t xml:space="preserve">  - Use: admin@example.com / password123</w:t>
        <w:br/>
        <w:t>- Form validation</w:t>
        <w:br/>
        <w:t xml:space="preserve">  - Required fields</w:t>
        <w:br/>
        <w:t xml:space="preserve">  - Basic email format check</w:t>
        <w:br/>
        <w:t>- On successful login, redirect to Dashboard</w:t>
        <w:br/>
        <w:t>- Logout functionality to clear session and return to login</w:t>
        <w:br/>
        <w:br/>
        <w:t>2. Dashboard with Tabs or Routing</w:t>
        <w:br/>
        <w:t>Include the following 3 tabs in the interface:</w:t>
        <w:br/>
        <w:t>- Live Monitor</w:t>
        <w:br/>
        <w:t>- Threshold Settings</w:t>
        <w:br/>
        <w:t>- Historical Data</w:t>
        <w:br/>
        <w:br/>
        <w:t>3. Live Monitor Tab</w:t>
        <w:br/>
        <w:t xml:space="preserve">- Fetch device list from </w:t>
      </w:r>
      <w:r>
        <w:rPr/>
        <w:t>demo</w:t>
      </w:r>
      <w:r>
        <w:rPr/>
        <w:t xml:space="preserve"> API (</w:t>
      </w:r>
      <w:r>
        <w:rPr/>
        <w:t>demo</w:t>
      </w:r>
      <w:r>
        <w:rPr/>
        <w:t>api)</w:t>
        <w:br/>
        <w:t>- Display data in cards or a table, including:</w:t>
        <w:br/>
        <w:t xml:space="preserve">  - Device Name</w:t>
        <w:br/>
        <w:t xml:space="preserve">  - Temperature (updates every 5 seconds)</w:t>
        <w:br/>
        <w:t xml:space="preserve">  - Humidity (updates every 5 seconds)</w:t>
        <w:br/>
        <w:t xml:space="preserve">  - ON/OFF toggle for device status</w:t>
        <w:br/>
        <w:t xml:space="preserve">  - Visual alerts (e.g., red indicator) if values exceed threshold</w:t>
        <w:br/>
        <w:t>- Show live updating graphs (temperature &amp; humidity)</w:t>
        <w:br/>
        <w:t xml:space="preserve">  - Use libraries like Recharts or Chart.js</w:t>
        <w:br/>
        <w:br/>
        <w:t>4. Threshold Settings Tab</w:t>
        <w:br/>
        <w:t>- Set Min/Max temperature and humidity limits</w:t>
        <w:br/>
        <w:t xml:space="preserve">  - Per-device or global</w:t>
        <w:br/>
        <w:t>- Store thresholds in localStorage or mock API</w:t>
        <w:br/>
        <w:t>- Thresholds should be respected in Live Monitor alerts</w:t>
        <w:br/>
        <w:br/>
        <w:t>5. Historical Data Tab</w:t>
        <w:br/>
        <w:t>- Display historical temperature &amp; humidity graph</w:t>
        <w:br/>
        <w:t xml:space="preserve">  - Use dummy data (timestamp + random values)</w:t>
        <w:br/>
        <w:t>- Filters:</w:t>
        <w:br/>
        <w:t xml:space="preserve">  - Device selector</w:t>
        <w:br/>
        <w:t xml:space="preserve">  - Time range (e.g., Last 24h, Last 7 days, </w:t>
      </w:r>
      <w:r>
        <w:rPr/>
        <w:t>3 Months</w:t>
      </w:r>
      <w:r>
        <w:rPr/>
        <w:t>)</w:t>
        <w:br/>
        <w:t>- CSV export of filtered data</w:t>
        <w:br/>
        <w:t xml:space="preserve">  - Include: Timestamp, Temperature, Humidity</w:t>
      </w:r>
    </w:p>
    <w:p>
      <w:pPr>
        <w:pStyle w:val="Heading2"/>
        <w:rPr/>
      </w:pPr>
      <w:r>
        <w:rPr/>
        <w:t>Technical Requirements</w:t>
      </w:r>
    </w:p>
    <w:p>
      <w:pPr>
        <w:pStyle w:val="Normal"/>
        <w:rPr/>
      </w:pPr>
      <w:r>
        <w:rPr/>
        <w:t>- React.js (functional components with hooks)</w:t>
        <w:br/>
        <w:t>- Routing or Tab-based UI</w:t>
        <w:br/>
        <w:t>- Local state management: useState, useContext (bonus: Redux)</w:t>
        <w:br/>
        <w:t>- Charting: Recharts / Chart.js / Victory</w:t>
        <w:br/>
        <w:t>- Data simulation using setInterval and random number generator</w:t>
        <w:br/>
        <w:t xml:space="preserve">- Use of </w:t>
      </w:r>
      <w:r>
        <w:rPr/>
        <w:t xml:space="preserve">demo </w:t>
      </w:r>
      <w:r>
        <w:rPr/>
        <w:t xml:space="preserve">api as backend </w:t>
      </w:r>
    </w:p>
    <w:p>
      <w:pPr>
        <w:pStyle w:val="Heading2"/>
        <w:rPr/>
      </w:pPr>
      <w:r>
        <w:rPr/>
        <w:t>Deliverables</w:t>
      </w:r>
    </w:p>
    <w:p>
      <w:pPr>
        <w:pStyle w:val="Normal"/>
        <w:rPr/>
      </w:pPr>
      <w:r>
        <w:rPr/>
        <w:t>- GitHub repo link</w:t>
        <w:br/>
        <w:t>- README with:</w:t>
        <w:br/>
        <w:t xml:space="preserve">  - Setup instructions</w:t>
        <w:br/>
        <w:t xml:space="preserve">  - Technology stack used</w:t>
        <w:br/>
        <w:t>- Live hosted link (if available)</w:t>
        <w:br/>
        <w:t>- Sample CSV download</w:t>
      </w:r>
      <w:r>
        <w:rPr/>
        <w:t>ed</w:t>
      </w:r>
    </w:p>
    <w:p>
      <w:pPr>
        <w:pStyle w:val="Heading2"/>
        <w:rPr/>
      </w:pPr>
      <w:r>
        <w:rPr/>
        <w:t>Time Limit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3</w:t>
      </w:r>
      <w:r>
        <w:rPr/>
        <w:t xml:space="preserve"> Days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LibreOffice/25.2.2.2$Windows_X86_64 LibreOffice_project/7370d4be9e3cf6031a51beef54ff3bda878e3fac</Application>
  <AppVersion>15.0000</AppVersion>
  <Pages>2</Pages>
  <Words>338</Words>
  <Characters>1790</Characters>
  <CharactersWithSpaces>2154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en-AU</dc:language>
  <cp:lastModifiedBy/>
  <dcterms:modified xsi:type="dcterms:W3CDTF">2025-06-02T17:20:02Z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